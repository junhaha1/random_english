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advise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awake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behave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oval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wrinkle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relieve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romance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awful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swallow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blend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stripe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uniform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alter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chore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leak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expose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insight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demonstrate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attitude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poke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reward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perform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blacksmith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commute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distribute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factual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press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quote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flexible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glitter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goods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auction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extreme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nonetheless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baggage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transport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convey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creature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underneath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condition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disabled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proportion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seldom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risk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budget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bid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absurd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unify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organization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social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prospect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offend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appeal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aspect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lack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divorce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ethnic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cooperate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urge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suggest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famine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signify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sacred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mammal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biology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carbon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thorn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surround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observe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astronaut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eclipse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pause 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